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Abrir archivos con pandas</w:t>
      </w:r>
    </w:p>
    <w:p>
      <w:r>
        <w:t xml:space="preserve">  nombre  edad     ciudad</w:t>
        <w:br/>
        <w:t>0   Juan    28     Madrid</w:t>
        <w:br/>
        <w:t>1    Ana    22  Barcelona</w:t>
      </w:r>
    </w:p>
    <w:p>
      <w:r>
        <w:t>para saltar tabulaciones agrega el parametro delimiter al pd.read asi:</w:t>
        <w:br/>
        <w:t xml:space="preserve">               pd.read_csv(source, delimiter='\t')</w:t>
      </w:r>
    </w:p>
    <w:p>
      <w:r>
        <w:t xml:space="preserve">Para archivos con comentarios con el signo #, </w:t>
        <w:br/>
        <w:t xml:space="preserve">              se debe saltar las filas con el parametro skiprows = n</w:t>
      </w:r>
    </w:p>
    <w:p>
      <w:r>
        <w:t xml:space="preserve">  nombre  edad     ciudad</w:t>
        <w:br/>
        <w:t>0   Juan    28     Madrid</w:t>
        <w:br/>
        <w:t>1    Ana    22  Barcelona</w:t>
        <w:br/>
        <w:t>2   Luis    35   Valencia</w:t>
      </w:r>
    </w:p>
    <w:p>
      <w:r>
        <w:t>Dependiendo el caso agregar el parametro: engine='python'</w:t>
      </w:r>
    </w:p>
    <w:p>
      <w:pPr>
        <w:pStyle w:val="Heading2"/>
      </w:pPr>
      <w:r>
        <w:t>Descripcion preliminar de los datos</w:t>
      </w:r>
    </w:p>
    <w:p>
      <w:r>
        <w:t xml:space="preserve">Para tener una descripcion de los datos utlizar el metodo describe de pandas </w:t>
      </w:r>
    </w:p>
    <w:p>
      <w:r>
        <w:t xml:space="preserve">            edad</w:t>
        <w:br/>
        <w:t>count  14.000000</w:t>
        <w:br/>
        <w:t>mean   25.000000</w:t>
        <w:br/>
        <w:t>std     3.113247</w:t>
        <w:br/>
        <w:t>min    22.000000</w:t>
        <w:br/>
        <w:t>25%    22.000000</w:t>
        <w:br/>
        <w:t>50%    25.000000</w:t>
        <w:br/>
        <w:t>75%    28.000000</w:t>
        <w:br/>
        <w:t>max    28.000000</w:t>
      </w:r>
    </w:p>
    <w:p>
      <w:r>
        <w:t xml:space="preserve">Si quiero saber los tipos utilizo la propiedad dtypes: </w:t>
      </w:r>
    </w:p>
    <w:p>
      <w:r>
        <w:t>nombre    object</w:t>
        <w:br/>
        <w:t>edad       int64</w:t>
        <w:br/>
        <w:t>ciudad    object</w:t>
      </w:r>
    </w:p>
    <w:p>
      <w:r>
        <w:t>Si quero obtener los valores unicos de una columna utilizo el metodo unique, e</w:t>
        <w:br/>
        <w:t xml:space="preserve">                specificando la columna, ejemplo: df["nombre"].unique():</w:t>
      </w:r>
    </w:p>
    <w:p>
      <w:r>
        <w:t>['Juan' 'Ana' 'Pablo' 'Carlos' 'Maria' 'Carla' 'Marcos' 'Jhon' 'Camila'</w:t>
        <w:br/>
        <w:t xml:space="preserve"> 'Enzo' 'Julian' 'Tita' 'Pepe']</w:t>
      </w:r>
    </w:p>
    <w:p>
      <w:r>
        <w:t xml:space="preserve">Si quiero contarlos utilizo el metodo value_counts: </w:t>
      </w:r>
    </w:p>
    <w:p>
      <w:r>
        <w:t>nombre</w:t>
        <w:br/>
        <w:t>Juan      2</w:t>
        <w:br/>
        <w:t>Ana       1</w:t>
        <w:br/>
        <w:t>Pablo     1</w:t>
        <w:br/>
        <w:t>Carlos    1</w:t>
        <w:br/>
        <w:t>Maria     1</w:t>
        <w:br/>
        <w:t>Carla     1</w:t>
        <w:br/>
        <w:t>Marcos    1</w:t>
        <w:br/>
        <w:t>Jhon      1</w:t>
        <w:br/>
        <w:t>Camila    1</w:t>
        <w:br/>
        <w:t>Enzo      1</w:t>
        <w:br/>
        <w:t>Julian    1</w:t>
        <w:br/>
        <w:t>Tita      1</w:t>
        <w:br/>
        <w:t>Pepe      1</w:t>
      </w:r>
    </w:p>
    <w:p>
      <w:pPr>
        <w:pStyle w:val="Heading2"/>
      </w:pPr>
      <w:r>
        <w:t>Manejo de datos faltantes</w:t>
      </w:r>
    </w:p>
    <w:p>
      <w:r>
        <w:t xml:space="preserve">Para contar la cantidad de datos faltantes por columna </w:t>
        <w:br/>
        <w:t xml:space="preserve">              utilizar los metodos .isnull().sum():</w:t>
      </w:r>
    </w:p>
    <w:p>
      <w:r>
        <w:t>ID         0</w:t>
        <w:br/>
        <w:t>Nombre     1</w:t>
        <w:br/>
        <w:t>Edad       2</w:t>
        <w:br/>
        <w:t>Ciudad     1</w:t>
        <w:br/>
        <w:t>Salario    2</w:t>
      </w:r>
    </w:p>
    <w:p>
      <w:r>
        <w:t>Para eliminar los datos faltantes se utiliza el metodo .dropna()</w:t>
      </w:r>
    </w:p>
    <w:p>
      <w:r>
        <w:t xml:space="preserve">   ID Nombre  Edad     Ciudad  Salario</w:t>
        <w:br/>
        <w:t>0   1   Juan  30.0     Madrid   3000.0</w:t>
        <w:br/>
        <w:t>1   2    Ana  22.0  Barcelona   3200.0</w:t>
        <w:br/>
        <w:t>2   3   Luis  35.0   Valencia   3500.0</w:t>
        <w:br/>
        <w:t>3   4  María  29.0    Sevilla   4000.0</w:t>
        <w:br/>
        <w:t>6   7  Pedro  20.0   Valencia   3700.0</w:t>
      </w:r>
    </w:p>
    <w:p>
      <w:r>
        <w:t>Si quiero eliminar las columnas con  datos faltantes se utiliza el parametro axis=1</w:t>
        <w:br/>
        <w:t xml:space="preserve">               en el metodo .dropna()</w:t>
      </w:r>
    </w:p>
    <w:p>
      <w:r>
        <w:t xml:space="preserve">   ID</w:t>
        <w:br/>
        <w:t>0   1</w:t>
        <w:br/>
        <w:t>1   2</w:t>
        <w:br/>
        <w:t>2   3</w:t>
        <w:br/>
        <w:t>3   4</w:t>
        <w:br/>
        <w:t>4   5</w:t>
        <w:br/>
        <w:t>5   6</w:t>
        <w:br/>
        <w:t>6   7</w:t>
        <w:br/>
        <w:t>7   8</w:t>
        <w:br/>
        <w:t>8   9</w:t>
        <w:br/>
        <w:t>9  10</w:t>
      </w:r>
    </w:p>
    <w:p>
      <w:r>
        <w:t>Se puede rellenar los datos faltantes utilizando el metodo fillna()</w:t>
        <w:br/>
        <w:t xml:space="preserve">               y especificar que deseas rellenar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   NaN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   NaN</w:t>
      </w:r>
    </w:p>
    <w:p>
      <w:r>
        <w:t>Para rellenar datos numericos como el salario se puede rellenar con la media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 NaN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 NaN        NaN   3600.0</w:t>
        <w:br/>
        <w:t>9  10         Hugo  25.0    Sevilla   3450.0</w:t>
      </w:r>
    </w:p>
    <w:p>
      <w:r>
        <w:t>Para  datos numericos como la edad, es mas util  la mediana: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   NaN   3600.0</w:t>
        <w:br/>
        <w:t>9  10         Hugo  25.0    Sevilla   3450.0</w:t>
      </w:r>
    </w:p>
    <w:p>
      <w:r>
        <w:t>Para rellenar datos como la cuidad, seria util el uso de la moda</w:t>
      </w:r>
    </w:p>
    <w:p>
      <w:r>
        <w:t xml:space="preserve">   ID       Nombre  Edad     Ciudad  Salario</w:t>
        <w:br/>
        <w:t>0   1         Juan  30.0     Madrid   3000.0</w:t>
        <w:br/>
        <w:t>1   2          Ana  22.0  Barcelona   3200.0</w:t>
        <w:br/>
        <w:t>2   3         Luis  35.0   Valencia   3500.0</w:t>
        <w:br/>
        <w:t>3   4        María  29.0    Sevilla   4000.0</w:t>
        <w:br/>
        <w:t>4   5       Carlos  27.0     Madrid   3200.0</w:t>
        <w:br/>
        <w:t>5   6        Laura  30.0     Madrid   3450.0</w:t>
        <w:br/>
        <w:t>6   7        Pedro  20.0   Valencia   3700.0</w:t>
        <w:br/>
        <w:t>7   8  Desconocido  22.0   Valencia   3400.0</w:t>
        <w:br/>
        <w:t>8   9        Lucía  27.0     Madrid   3600.0</w:t>
        <w:br/>
        <w:t>9  10         Hugo  25.0    Sevilla   3450.0</w:t>
      </w:r>
    </w:p>
    <w:p>
      <w:r>
        <w:t>Para especificar los datos en donde se deban eliminar las columnas</w:t>
        <w:br/>
        <w:t xml:space="preserve">                            se utiliza la propiedad subset, ejemplo de subset= [Nombre]:</w:t>
      </w:r>
    </w:p>
    <w:p>
      <w:r>
        <w:t xml:space="preserve">   ID  Nombre  Edad     Ciudad  Salario</w:t>
        <w:br/>
        <w:t>0   1    Juan  30.0     Madrid   3000.0</w:t>
        <w:br/>
        <w:t>1   2     Ana  22.0  Barcelona   3200.0</w:t>
        <w:br/>
        <w:t>2   3    Luis  35.0   Valencia   3500.0</w:t>
        <w:br/>
        <w:t>3   4   María  29.0    Sevilla   4000.0</w:t>
        <w:br/>
        <w:t>4   5  Carlos   NaN     Madrid   3200.0</w:t>
        <w:br/>
        <w:t>5   6   Laura  30.0     Madrid      NaN</w:t>
        <w:br/>
        <w:t>6   7   Pedro  20.0   Valencia   3700.0</w:t>
        <w:br/>
        <w:t>8   9   Lucía   NaN        NaN   3600.0</w:t>
        <w:br/>
        <w:t>9  10    Hugo  25.0    Sevilla      NaN</w:t>
      </w:r>
    </w:p>
    <w:p>
      <w:pPr>
        <w:pStyle w:val="Heading2"/>
      </w:pPr>
      <w:r>
        <w:t>Reestructurar datos</w:t>
      </w:r>
    </w:p>
    <w:p>
      <w:r>
        <w:t>Para segmentar y clasificar datos continuos en grupos o intevalos se utiliza pd.cut():</w:t>
      </w:r>
    </w:p>
    <w:p>
      <w:r>
        <w:t xml:space="preserve">   ID  Nombre  Edad     Ciudad  Salario Rango_Edad</w:t>
        <w:br/>
        <w:t>0   1    Juan  30.0     Madrid   3000.0      25-30</w:t>
        <w:br/>
        <w:t>1   2     Ana  22.0  Barcelona   3200.0      20-25</w:t>
        <w:br/>
        <w:t>2   3    Luis  35.0   Valencia   3500.0      30-35</w:t>
        <w:br/>
        <w:t>3   4   María  29.0    Sevilla   4000.0      25-30</w:t>
        <w:br/>
        <w:t>4   5  Carlos   NaN     Madrid   3200.0        NaN</w:t>
        <w:br/>
        <w:t>5   6   Laura  30.0     Madrid      NaN      25-30</w:t>
        <w:br/>
        <w:t>6   7   Pedro  20.0   Valencia   3700.0      20-25</w:t>
        <w:br/>
        <w:t>7   8     NaN  22.0   Valencia   3400.0      20-25</w:t>
        <w:br/>
        <w:t>8   9   Lucía   NaN        NaN   3600.0        NaN</w:t>
        <w:br/>
        <w:t>9  10    Hugo  25.0    Sevilla      NaN      20-25</w:t>
      </w:r>
    </w:p>
    <w:p>
      <w:r>
        <w:t xml:space="preserve">Para obtener el salario promedio por edad utilizo groupby() </w:t>
      </w:r>
    </w:p>
    <w:p>
      <w:r>
        <w:t>Rango_Edad</w:t>
        <w:br/>
        <w:t>20-25    3433.333333</w:t>
        <w:br/>
        <w:t>25-30    3500.000000</w:t>
        <w:br/>
        <w:t>30-35    3500.000000</w:t>
      </w:r>
    </w:p>
    <w:p>
      <w:pPr>
        <w:pStyle w:val="Heading2"/>
      </w:pPr>
      <w:r>
        <w:t>Manejo de duplicados</w:t>
      </w:r>
    </w:p>
    <w:p>
      <w:r>
        <w:t>Al usar el metodo .duplicated() me indica por medio de booleans que filas son duplicadas, sin necesidad de que estos sean consecutivos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False</w:t>
        <w:br/>
        <w:t>10     True</w:t>
      </w:r>
    </w:p>
    <w:p>
      <w:r>
        <w:t>Se puede usar el parametro subset para especificar las columnas y saber si contiene duplicados</w:t>
      </w:r>
    </w:p>
    <w:p>
      <w:r>
        <w:t>0     False</w:t>
        <w:br/>
        <w:t>1     False</w:t>
        <w:br/>
        <w:t>2     False</w:t>
        <w:br/>
        <w:t>3     False</w:t>
        <w:br/>
        <w:t>4     False</w:t>
        <w:br/>
        <w:t>5      True</w:t>
        <w:br/>
        <w:t>6     False</w:t>
        <w:br/>
        <w:t>7     False</w:t>
        <w:br/>
        <w:t>8     False</w:t>
        <w:br/>
        <w:t>9      True</w:t>
        <w:br/>
        <w:t>10     True</w:t>
      </w:r>
    </w:p>
    <w:p>
      <w:r>
        <w:t>Obteniendo las filas de los duplicados con: duplicate[duplicate.duplicated()</w:t>
      </w:r>
    </w:p>
    <w:p>
      <w:r>
        <w:t xml:space="preserve">    ID  Nombre  Edad  Salario Fecha_Ingreso</w:t>
        <w:br/>
        <w:t>5    3  Carlos    30    58000    2020-03-25</w:t>
        <w:br/>
        <w:t>10   2    Luis    35    60000    2019-06-15</w:t>
      </w:r>
    </w:p>
    <w:p>
      <w:r>
        <w:t>Para eliminar los duplicados se utiliza el metodo .drop_duplicates()</w:t>
      </w:r>
    </w:p>
    <w:p>
      <w:r>
        <w:t xml:space="preserve">   ID  Nombre  Edad  Salario Fecha_Ingreso</w:t>
        <w:br/>
        <w:t>0   1     Ana    23    50000    2020-01-10</w:t>
        <w:br/>
        <w:t>1   2    Luis    35    60000    2019-06-15</w:t>
        <w:br/>
        <w:t>2   3  Carlos    30    58000    2020-03-25</w:t>
        <w:br/>
        <w:t>3   4   María    22    58000    2018-07-30</w:t>
        <w:br/>
        <w:t>4   5   Elena    28    49000    2018-07-30</w:t>
        <w:br/>
        <w:t>6   7   Sofía    34    72000    2016-11-22</w:t>
        <w:br/>
        <w:t>7   8  Andrés    45    61000    2021-04-01</w:t>
        <w:br/>
        <w:t>8   9   Laura    29    52000    2015-05-19</w:t>
        <w:br/>
        <w:t>9  10     Ana    41    67000    2014-08-25</w:t>
      </w:r>
    </w:p>
    <w:p>
      <w:r>
        <w:t xml:space="preserve">Para crear una columna que indique los valores duplicados se hace de este metodo: duplicate['Es duplicado?'] = duplicate.duplicated() </w:t>
      </w:r>
    </w:p>
    <w:p>
      <w:r>
        <w:t xml:space="preserve">    ID  Nombre  Edad  Salario Fecha_Ingreso  Es duplicado?</w:t>
        <w:br/>
        <w:t>0    1     Ana    23    50000    2020-01-10          False</w:t>
        <w:br/>
        <w:t>1    2    Luis    35    60000    2019-06-15          False</w:t>
        <w:br/>
        <w:t>2    3  Carlos    30    58000    2020-03-25          False</w:t>
        <w:br/>
        <w:t>3    4   María    22    58000    2018-07-30          False</w:t>
        <w:br/>
        <w:t>4    5   Elena    28    49000    2018-07-30          False</w:t>
        <w:br/>
        <w:t>5    3  Carlos    30    58000    2020-03-25           True</w:t>
        <w:br/>
        <w:t>6    7   Sofía    34    72000    2016-11-22          False</w:t>
        <w:br/>
        <w:t>7    8  Andrés    45    61000    2021-04-01          False</w:t>
        <w:br/>
        <w:t>8    9   Laura    29    52000    2015-05-19          False</w:t>
        <w:br/>
        <w:t>9   10     Ana    41    67000    2014-08-25          False</w:t>
        <w:br/>
        <w:t>10   2    Luis    35    60000    2019-06-15           True</w:t>
      </w:r>
    </w:p>
    <w:p>
      <w:r>
        <w:t>Usando .map puedo cambiar los valores de la columna 'Es duplicado' de un booleano a Si 0 No</w:t>
      </w:r>
    </w:p>
    <w:p>
      <w:r>
        <w:t xml:space="preserve">    ID  Nombre  Edad  Salario Fecha_Ingreso Es duplicado?</w:t>
        <w:br/>
        <w:t>0    1     Ana    23    50000    2020-01-10            No</w:t>
        <w:br/>
        <w:t>1    2    Luis    35    60000    2019-06-15            No</w:t>
        <w:br/>
        <w:t>2    3  Carlos    30    58000    2020-03-25            No</w:t>
        <w:br/>
        <w:t>3    4   María    22    58000    2018-07-30            No</w:t>
        <w:br/>
        <w:t>4    5   Elena    28    49000    2018-07-30            No</w:t>
        <w:br/>
        <w:t>5    3  Carlos    30    58000    2020-03-25            Si</w:t>
        <w:br/>
        <w:t>6    7   Sofía    34    72000    2016-11-22            No</w:t>
        <w:br/>
        <w:t>7    8  Andrés    45    61000    2021-04-01            No</w:t>
        <w:br/>
        <w:t>8    9   Laura    29    52000    2015-05-19            No</w:t>
        <w:br/>
        <w:t>9   10     Ana    41    67000    2014-08-25            No</w:t>
        <w:br/>
        <w:t>10   2    Luis    35    60000    2019-06-15            Si</w:t>
      </w:r>
    </w:p>
    <w:p>
      <w:r>
        <w:t>Para reordenar las columnas de un dataframe se hace de esta forma:duplicate[['ID','Nombre','Edad', 'Salario','Es duplicado?','Fecha_Ingreso']]</w:t>
      </w:r>
    </w:p>
    <w:p>
      <w:r>
        <w:t xml:space="preserve">    ID  Nombre  Edad  Salario Es duplicado? Fecha_Ingreso</w:t>
        <w:br/>
        <w:t>0    1     Ana    23    50000            No    2020-01-10</w:t>
        <w:br/>
        <w:t>1    2    Luis    35    60000            No    2019-06-15</w:t>
        <w:br/>
        <w:t>2    3  Carlos    30    58000            No    2020-03-25</w:t>
        <w:br/>
        <w:t>3    4   María    22    58000            No    2018-07-30</w:t>
        <w:br/>
        <w:t>4    5   Elena    28    49000            No    2018-07-30</w:t>
        <w:br/>
        <w:t>5    3  Carlos    30    58000            Si    2020-03-25</w:t>
        <w:br/>
        <w:t>6    7   Sofía    34    72000            No    2016-11-22</w:t>
        <w:br/>
        <w:t>7    8  Andrés    45    61000            No    2021-04-01</w:t>
        <w:br/>
        <w:t>8    9   Laura    29    52000            No    2015-05-19</w:t>
        <w:br/>
        <w:t>9   10     Ana    41    67000            No    2014-08-25</w:t>
        <w:br/>
        <w:t>10   2    Luis    35    60000            Si    2019-06-15</w:t>
      </w:r>
    </w:p>
    <w:p>
      <w:r>
        <w:t xml:space="preserve">Para elegir columnas especificas de un dataframe se puede usa la propiedad .loc de esta manera: duplicate.loc[:,['ID','Nombre']] </w:t>
      </w:r>
    </w:p>
    <w:p>
      <w:r>
        <w:t xml:space="preserve">    ID  Nombre</w:t>
        <w:br/>
        <w:t>0    1     Ana</w:t>
        <w:br/>
        <w:t>1    2    Luis</w:t>
        <w:br/>
        <w:t>2    3  Carlos</w:t>
        <w:br/>
        <w:t>3    4   María</w:t>
        <w:br/>
        <w:t>4    5   Elena</w:t>
        <w:br/>
        <w:t>5    3  Carlos</w:t>
        <w:br/>
        <w:t>6    7   Sofía</w:t>
        <w:br/>
        <w:t>7    8  Andrés</w:t>
        <w:br/>
        <w:t>8    9   Laura</w:t>
        <w:br/>
        <w:t>9   10     Ana</w:t>
        <w:br/>
        <w:t>10   2    Luis</w:t>
      </w:r>
    </w:p>
    <w:p>
      <w:r>
        <w:t>El primer parametro de la propiedad .loc se utiliza para especificar el rango de las filas que se selecionaran, ejemplo de filas del 1 al 9 / 1:9</w:t>
      </w:r>
    </w:p>
    <w:p>
      <w:r>
        <w:t xml:space="preserve">   ID  Nombre</w:t>
        <w:br/>
        <w:t>1   2    Luis</w:t>
        <w:br/>
        <w:t>2   3  Carlos</w:t>
        <w:br/>
        <w:t>3   4   María</w:t>
        <w:br/>
        <w:t>4   5   Elena</w:t>
        <w:br/>
        <w:t>5   3  Carlos</w:t>
        <w:br/>
        <w:t>6   7   Sofía</w:t>
        <w:br/>
        <w:t>7   8  Andrés</w:t>
        <w:br/>
        <w:t>8   9   Laura</w:t>
      </w:r>
    </w:p>
    <w:p>
      <w:r>
        <w:t>Para eliminar una columna, ejemplo la duplicado, se utiliza el metodo ..drop(columns=['Es duplicado?'])</w:t>
      </w:r>
    </w:p>
    <w:p>
      <w:r>
        <w:t xml:space="preserve">    ID  Nombre  Edad  Salario Fecha_Ingreso</w:t>
        <w:br/>
        <w:t>0    1     Ana    23    50000    2020-01-10</w:t>
        <w:br/>
        <w:t>1    2    Luis    35    60000    2019-06-15</w:t>
        <w:br/>
        <w:t>2    3  Carlos    30    58000    2020-03-25</w:t>
        <w:br/>
        <w:t>3    4   María    22    58000    2018-07-30</w:t>
        <w:br/>
        <w:t>4    5   Elena    28    49000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>Si quiero filtra los salarios superiores a 50,000 se hace de la siguiente manera: duplicate.loc[duplicate['Salario' ]&gt; 50000]</w:t>
      </w:r>
    </w:p>
    <w:p>
      <w:r>
        <w:t xml:space="preserve">    ID  Nombre  Edad  Salario Fecha_Ingreso</w:t>
        <w:br/>
        <w:t>1    2    Luis    35    60000    2019-06-15</w:t>
        <w:br/>
        <w:t>2    3  Carlos    30    58000    2020-03-25</w:t>
        <w:br/>
        <w:t>3    4   María    22    58000    2018-07-30</w:t>
        <w:br/>
        <w:t>5    3  Carlos    30    58000    2020-03-25</w:t>
        <w:br/>
        <w:t>6    7   Sofía    34    72000    2016-11-22</w:t>
        <w:br/>
        <w:t>7    8  Andrés    45    61000    2021-04-01</w:t>
        <w:br/>
        <w:t>8    9   Laura    29    52000    2015-05-19</w:t>
        <w:br/>
        <w:t>9   10     Ana    41    67000    2014-08-25</w:t>
        <w:br/>
        <w:t>10   2    Luis    35    60000    2019-06-15</w:t>
      </w:r>
    </w:p>
    <w:p>
      <w:r>
        <w:t xml:space="preserve">Para agregar una columna nueva a un dataframe se hace de esta manera:duplicate['Posición'] agregando los valores que tendra la columna: </w:t>
      </w:r>
    </w:p>
    <w:p>
      <w:r>
        <w:t xml:space="preserve">    ID  Nombre  Edad  Salario Fecha_Ingreso Posición</w:t>
        <w:br/>
        <w:t>0    1     Ana    23    50000    2020-01-10   junior</w:t>
        <w:br/>
        <w:t>1    2    Luis    35    60000    2019-06-15   junior</w:t>
        <w:br/>
        <w:t>2    3  Carlos    30    58000    2020-03-25   junior</w:t>
        <w:br/>
        <w:t>3    4   María    22    58000    2018-07-30   junior</w:t>
        <w:br/>
        <w:t>4    5   Elena    28    49000    2018-07-30   junior</w:t>
        <w:br/>
        <w:t>5    3  Carlos    30    58000    2020-03-25   junior</w:t>
        <w:br/>
        <w:t>6    7   Sofía    34    72000    2016-11-22   Senior</w:t>
        <w:br/>
        <w:t>7    8  Andrés    45    61000    2021-04-01      mid</w:t>
        <w:br/>
        <w:t>8    9   Laura    29    52000    2015-05-19   junior</w:t>
        <w:br/>
        <w:t>9   10     Ana    41    67000    2014-08-25   Senior</w:t>
        <w:br/>
        <w:t>10   2    Luis    35    60000    2019-06-15   junior</w:t>
      </w:r>
    </w:p>
    <w:p>
      <w:r>
        <w:t xml:space="preserve">Esta nueva columna se calcula cuanto se le descuenta de afp + ars: </w:t>
      </w:r>
    </w:p>
    <w:p>
      <w:r>
        <w:t xml:space="preserve">    ID  Nombre  Edad  Salario Fecha_Ingreso Posición  AFP + ARS  Salario_Neto</w:t>
        <w:br/>
        <w:t>0    1     Ana    23    50000    2020-01-10   junior     2955.0       47045.0</w:t>
        <w:br/>
        <w:t>1    2    Luis    35    60000    2019-06-15   junior     3546.0       56454.0</w:t>
        <w:br/>
        <w:t>2    3  Carlos    30    58000    2020-03-25   junior     3427.8       54572.2</w:t>
        <w:br/>
        <w:t>3    4   María    22    58000    2018-07-30   junior     3427.8       54572.2</w:t>
        <w:br/>
        <w:t>4    5   Elena    28    49000    2018-07-30   junior     2895.9       46104.1</w:t>
        <w:br/>
        <w:t>5    3  Carlos    30    58000    2020-03-25   junior     3427.8       54572.2</w:t>
        <w:br/>
        <w:t>6    7   Sofía    34    72000    2016-11-22   Senior     4255.2       67744.8</w:t>
        <w:br/>
        <w:t>7    8  Andrés    45    61000    2021-04-01      mid     3605.1       57394.9</w:t>
        <w:br/>
        <w:t>8    9   Laura    29    52000    2015-05-19   junior     3073.2       48926.8</w:t>
        <w:br/>
        <w:t>9   10     Ana    41    67000    2014-08-25   Senior     3959.7       63040.3</w:t>
        <w:br/>
        <w:t>10   2    Luis    35    60000    2019-06-15   junior     3546.0       56454.0</w:t>
      </w:r>
    </w:p>
    <w:p>
      <w:pPr>
        <w:pStyle w:val="Heading2"/>
      </w:pPr>
      <w:r>
        <w:t>Concatenacion y combinacion</w:t>
      </w:r>
    </w:p>
    <w:p>
      <w:r>
        <w:t xml:space="preserve">Para concatenar dos o mas dataframes se utiliza el metodo concat de esta manera: pd.concat([df_lima, df_bogota]), este es el resultado: </w:t>
      </w:r>
    </w:p>
    <w:p>
      <w:r>
        <w:t xml:space="preserve">  Producto  Ventas  Ciudad</w:t>
        <w:br/>
        <w:t>0        A     250    Lima</w:t>
        <w:br/>
        <w:t>1        B     150    Lima</w:t>
        <w:br/>
        <w:t>0        A     100  Bogotá</w:t>
        <w:br/>
        <w:t>1        C     200  Bogotá</w:t>
      </w:r>
    </w:p>
    <w:p>
      <w:r>
        <w:t xml:space="preserve">Al concatenar datframes es recomendable reiniciar indices usando la propiedad: reset_index(drop=True)  </w:t>
      </w:r>
    </w:p>
    <w:p>
      <w:r>
        <w:t xml:space="preserve">  Producto  Ventas  Ciudad Producto  Inventario</w:t>
        <w:br/>
        <w:t>0        A     250    Lima        A        30.0</w:t>
        <w:br/>
        <w:t>1        B     150    Lima        B        45.0</w:t>
        <w:br/>
        <w:t>2        A     100  Bogotá      NaN         NaN</w:t>
        <w:br/>
        <w:t>3        C     200  Bogotá      NaN         NaN</w:t>
      </w:r>
    </w:p>
    <w:p>
      <w:pPr>
        <w:pStyle w:val="Heading2"/>
      </w:pPr>
      <w:r>
        <w:t>Formatear tablas de largo a ancho</w:t>
      </w:r>
    </w:p>
    <w:p>
      <w:r>
        <w:t>Para convertir un dataframe de largo a ancho se utiliza el metodo pivot de un dataframe, que te pide tres parametros, index, columns y values</w:t>
      </w:r>
    </w:p>
    <w:p>
      <w:r>
        <w:t>Antes de utilizar el metodo pivot:</w:t>
      </w:r>
    </w:p>
    <w:p>
      <w:r>
        <w:t xml:space="preserve">  Producto      Mes  Ventas</w:t>
        <w:br/>
        <w:t>0        A    Enero     100</w:t>
        <w:br/>
        <w:t>1        A  Febrero     150</w:t>
        <w:br/>
        <w:t>2        B    Enero     200</w:t>
        <w:br/>
        <w:t>3        B  Febrero     250</w:t>
        <w:br/>
        <w:t>4        C    Enero     300</w:t>
        <w:br/>
        <w:t>5        C  Febrero     350</w:t>
      </w:r>
    </w:p>
    <w:p>
      <w:r>
        <w:t>Despues de utilizar el metodo pivot:</w:t>
      </w:r>
    </w:p>
    <w:p>
      <w:r>
        <w:t>Mes       Enero  Febrero</w:t>
        <w:br/>
        <w:t xml:space="preserve">Producto                </w:t>
        <w:br/>
        <w:t>A           100      150</w:t>
        <w:br/>
        <w:t>B           200      250</w:t>
        <w:br/>
        <w:t>C           300      350</w:t>
      </w:r>
    </w:p>
    <w:p>
      <w:pPr>
        <w:pStyle w:val="Heading2"/>
      </w:pPr>
      <w:r>
        <w:t>Formatear tablas de ancho a largo</w:t>
      </w:r>
    </w:p>
    <w:p>
      <w:r>
        <w:t>Para formatear dataframes, para pasarlos de ancho a largo se utiliza el metodo melt, el cual te pide un dataframe y que llenes los parametros: id_vars,value_vars,var_name, value_name, el resultado es este:</w:t>
      </w:r>
    </w:p>
    <w:p>
      <w:r>
        <w:t xml:space="preserve">  Producto      Mes  Ventas</w:t>
        <w:br/>
        <w:t>0        A    Enero     100</w:t>
        <w:br/>
        <w:t>1        B    Enero     200</w:t>
        <w:br/>
        <w:t>2        C    Enero     300</w:t>
        <w:br/>
        <w:t>3        A  Febrero     150</w:t>
        <w:br/>
        <w:t>4        B  Febrero     250</w:t>
        <w:br/>
        <w:t>5        C  Febrero     350</w:t>
      </w:r>
    </w:p>
    <w:p>
      <w:pPr>
        <w:pStyle w:val="Heading2"/>
      </w:pPr>
      <w:r>
        <w:t>Separar columnas</w:t>
      </w:r>
    </w:p>
    <w:p>
      <w:r>
        <w:t xml:space="preserve">Para separar los datoscde una tabla de un dataframe en columnas se utiliza el metodo split de la propiedad str: .str.split, donde en el primer parametro se expecifica que elemento se debe separar del texto. </w:t>
      </w:r>
    </w:p>
    <w:p>
      <w:r>
        <w:t>Antes de separar:</w:t>
      </w:r>
    </w:p>
    <w:p>
      <w:r>
        <w:t xml:space="preserve">  Nombre_Completo</w:t>
        <w:br/>
        <w:t>0      Juan Perez</w:t>
        <w:br/>
        <w:t>1     Maria Gomez</w:t>
        <w:br/>
        <w:t>2   Luis Martinez</w:t>
      </w:r>
    </w:p>
    <w:p>
      <w:r>
        <w:t xml:space="preserve">        Fecha</w:t>
        <w:br/>
        <w:t>0  01-01-2024</w:t>
        <w:br/>
        <w:t>1  15-02-2024</w:t>
        <w:br/>
        <w:t>2  30-03-2024</w:t>
      </w:r>
    </w:p>
    <w:p>
      <w:r>
        <w:t>Despues de separar:</w:t>
      </w:r>
    </w:p>
    <w:p>
      <w:r>
        <w:t xml:space="preserve">  Nombre_Completo Nombre  Apellido</w:t>
        <w:br/>
        <w:t>0      Juan Perez   Juan     Perez</w:t>
        <w:br/>
        <w:t>1     Maria Gomez  Maria     Gomez</w:t>
        <w:br/>
        <w:t>2   Luis Martinez   Luis  Martinez</w:t>
      </w:r>
    </w:p>
    <w:p>
      <w:r>
        <w:t xml:space="preserve">        Fecha dia mes   año</w:t>
        <w:br/>
        <w:t>0  01-01-2024  01  01  2024</w:t>
        <w:br/>
        <w:t>1  15-02-2024  15  02  2024</w:t>
        <w:br/>
        <w:t>2  30-03-2024  30  03  2024</w:t>
      </w:r>
    </w:p>
    <w:p>
      <w:r>
        <w:t xml:space="preserve">Para crear una fecha completa con las / se usa el metodo agg, y el metodo join de esta manera: .agg('/'.join,axis=1) </w:t>
      </w:r>
    </w:p>
    <w:p>
      <w:r>
        <w:t>Resultado:</w:t>
      </w:r>
    </w:p>
    <w:p>
      <w:r>
        <w:t xml:space="preserve">        Fecha dia mes   año Fecha_completa</w:t>
        <w:br/>
        <w:t>0  01-01-2024  01  01  2024     01/01/2024</w:t>
        <w:br/>
        <w:t>1  15-02-2024  15  02  2024     15/02/2024</w:t>
        <w:br/>
        <w:t>2  30-03-2024  30  03  2024     30/03/2024</w:t>
      </w:r>
    </w:p>
    <w:p>
      <w:pPr>
        <w:pStyle w:val="Heading2"/>
      </w:pPr>
      <w:r>
        <w:t>Conversion de datos categoricos</w:t>
      </w:r>
    </w:p>
    <w:p>
      <w:r>
        <w:t xml:space="preserve">Para la conversion de datos categoricos se puede utilizar el metodo de codificacion ordinal que consiste en darle un valor a las variables categoricas para poder darles un orden  lógico o jerárquico  </w:t>
      </w:r>
    </w:p>
    <w:p>
      <w:r>
        <w:t>Datatframe si en el orden categorico:</w:t>
      </w:r>
    </w:p>
    <w:p>
      <w:r>
        <w:t xml:space="preserve">  producto categoria calidad  ventas</w:t>
        <w:br/>
        <w:t>0  Manzana     Fruta    Alta      50</w:t>
        <w:br/>
        <w:t>1   Banana     Fruta   Media      30</w:t>
        <w:br/>
        <w:t>2   Cereza     Fruta    Baja      70</w:t>
        <w:br/>
        <w:t>3  Durazno     Fruta    Alta      85</w:t>
        <w:br/>
        <w:t>4     Pera     Fruta   Media      40</w:t>
      </w:r>
    </w:p>
    <w:p>
      <w:r>
        <w:t>Despues:</w:t>
      </w:r>
    </w:p>
    <w:p>
      <w:r>
        <w:t xml:space="preserve">  producto categoria calidad  ventas  Categoria ordinal</w:t>
        <w:br/>
        <w:t>0  Manzana     Fruta    Alta      50                  3</w:t>
        <w:br/>
        <w:t>1   Banana     Fruta   Media      30                  2</w:t>
        <w:br/>
        <w:t>2   Cereza     Fruta    Baja      70                  1</w:t>
        <w:br/>
        <w:t>3  Durazno     Fruta    Alta      85                  3</w:t>
        <w:br/>
        <w:t>4     Pera     Fruta   Media      40                  2</w:t>
      </w:r>
    </w:p>
    <w:p>
      <w:r>
        <w:t>La codificacion one hot permite convertir cada columna categoria a binaria:</w:t>
      </w:r>
    </w:p>
    <w:p>
      <w:r>
        <w:t xml:space="preserve">  producto categoria  ventas  Categoria ordinal  calidad_Alta  calidad_Baja  calidad_Media</w:t>
        <w:br/>
        <w:t>0  Manzana     Fruta      50                  3          True         False          False</w:t>
        <w:br/>
        <w:t>1   Banana     Fruta      30                  2         False         False           True</w:t>
        <w:br/>
        <w:t>2   Cereza     Fruta      70                  1         False          True          False</w:t>
        <w:br/>
        <w:t>3  Durazno     Fruta      85                  3          True         False          False</w:t>
        <w:br/>
        <w:t>4     Pera     Fruta      40                  2         False         False           True</w:t>
      </w:r>
    </w:p>
    <w:p>
      <w:pPr>
        <w:pStyle w:val="Heading2"/>
      </w:pPr>
      <w:r>
        <w:t>Variables dummy</w:t>
      </w:r>
    </w:p>
    <w:p>
      <w:r>
        <w:t>Las variables dummy son variables categoricas que toman valores binarios, usando el metodo get_dummies se crean columnas binarias con estos valores</w:t>
      </w:r>
    </w:p>
    <w:p>
      <w:r>
        <w:t>Antes de la conversión:</w:t>
      </w:r>
    </w:p>
    <w:p>
      <w:r>
        <w:t xml:space="preserve">    vehiculo   color  precio  ventas</w:t>
        <w:br/>
        <w:t>0       Auto    Rojo   20000     150</w:t>
        <w:br/>
        <w:t>1  Camioneta    Azul   30000     120</w:t>
        <w:br/>
        <w:t>2       Moto   Negro   15000     130</w:t>
        <w:br/>
        <w:t>3     Camion  Blanco   40000      60</w:t>
        <w:br/>
        <w:t>4       Auto    Rojo   18000     180</w:t>
      </w:r>
    </w:p>
    <w:p>
      <w:r>
        <w:t>Despues:</w:t>
      </w:r>
    </w:p>
    <w:p>
      <w:r>
        <w:t xml:space="preserve">   precio  ventas  vehiculo_Auto  vehiculo_Camion  vehiculo_Camioneta  vehiculo_Moto  color_Azul  color_Blanco  color_Negro  color_Rojo</w:t>
        <w:br/>
        <w:t>0   20000     150           True            False               False          False       False         False        False        True</w:t>
        <w:br/>
        <w:t>1   30000     120          False            False                True          False        True         False        False       False</w:t>
        <w:br/>
        <w:t>2   15000     130          False            False               False           True       False         False         True       False</w:t>
        <w:br/>
        <w:t>3   40000      60          False             True               False          False       False          True        False       False</w:t>
        <w:br/>
        <w:t>4   18000     180           True            False               False          False       False         False        False        True</w:t>
      </w:r>
    </w:p>
    <w:p>
      <w:r>
        <w:t>Usando el parametro drop_first, se elimina la multicolinealidad que consiste en eliminar las columnas que son redundates</w:t>
      </w:r>
    </w:p>
    <w:p>
      <w:r>
        <w:t xml:space="preserve">   precio  ventas  vehiculo_Camion  vehiculo_Camioneta  vehiculo_Moto  color_Blanco  color_Negro  color_Rojo</w:t>
        <w:br/>
        <w:t>0   20000     150            False               False          False         False        False        True</w:t>
        <w:br/>
        <w:t>1   30000     120            False                True          False         False        False       False</w:t>
        <w:br/>
        <w:t>2   15000     130            False               False           True         False         True       False</w:t>
        <w:br/>
        <w:t>3   40000      60             True               False          False          True        False       False</w:t>
        <w:br/>
        <w:t>4   18000     180            False               False          False         False        False        True</w:t>
      </w:r>
    </w:p>
    <w:p>
      <w:r>
        <w:t>Si quiero que los valores de las columnas dummy se muestren con texto descriptivos, se puede usar el metodo map, pero usando una expresion lambda en vez de booleanos:</w:t>
      </w:r>
    </w:p>
    <w:p>
      <w:r>
        <w:t xml:space="preserve">  vehiculo_Camion vehiculo_Camioneta vehiculo_Moto color_Blanco color_Negro color_Rojo</w:t>
        <w:br/>
        <w:t>0              No                 No            No           No          No         Si</w:t>
        <w:br/>
        <w:t>1              No                 Si            No           No          No         No</w:t>
        <w:br/>
        <w:t>2              No                 No            Si           No          Si         No</w:t>
        <w:br/>
        <w:t>3              Si                 No            No           Si          No         No</w:t>
        <w:br/>
        <w:t>4              No                 No            No           No          No         Si</w:t>
      </w:r>
    </w:p>
    <w:p>
      <w:pPr>
        <w:pStyle w:val="Heading2"/>
      </w:pPr>
      <w:r>
        <w:t>Funciones de agregación</w:t>
      </w:r>
    </w:p>
    <w:p>
      <w:r>
        <w:t>Para las funciones de agregacion usando el metodo groupby se debe especificar la columna categorica, los valores los cuales seran agrupados y el calculo que se realizara</w:t>
      </w:r>
    </w:p>
    <w:p>
      <w:r>
        <w:t>Datos sin agrupar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Legumbre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Legumbre      55              0.3 2024-01-08</w:t>
        <w:br/>
        <w:t>8   Cereza     Fruta      40              0.8 2024-01-09</w:t>
      </w:r>
    </w:p>
    <w:p>
      <w:r>
        <w:t xml:space="preserve">Datos de suma de ventas agrupados por producto, df.groupby('producto')['ventas'].sum():  </w:t>
      </w:r>
    </w:p>
    <w:p>
      <w:r>
        <w:t>producto</w:t>
        <w:br/>
        <w:t>Banana      90</w:t>
        <w:br/>
        <w:t>Cereza      75</w:t>
        <w:br/>
        <w:t>Manzana    125</w:t>
      </w:r>
    </w:p>
    <w:p>
      <w:r>
        <w:t xml:space="preserve">Datos del promedio de precio por unidad agrupados por producto, df.groupby('producto')['precio_unitario'].mean() </w:t>
      </w:r>
    </w:p>
    <w:p>
      <w:r>
        <w:t>producto</w:t>
        <w:br/>
        <w:t>Banana     0.3</w:t>
        <w:br/>
        <w:t>Cereza     0.8</w:t>
        <w:br/>
        <w:t>Manzana    0.5</w:t>
      </w:r>
    </w:p>
    <w:p>
      <w:r>
        <w:t>Con el metodo agg se puede agregar multiples funciones, ejemplo:</w:t>
      </w:r>
    </w:p>
    <w:p>
      <w:r>
        <w:t xml:space="preserve">          sum  min  max</w:t>
        <w:br/>
        <w:t xml:space="preserve">producto               </w:t>
        <w:br/>
        <w:t>Banana     90   15   55</w:t>
        <w:br/>
        <w:t>Cereza     75   10   40</w:t>
        <w:br/>
        <w:t>Manzana   125   30   50</w:t>
      </w:r>
    </w:p>
    <w:p>
      <w:r>
        <w:t xml:space="preserve">Si quiero cambiar los datos agrupados convertidos en una serie a un dataframe se utiliza el metodo .reset_index() </w:t>
      </w:r>
    </w:p>
    <w:p>
      <w:r>
        <w:t xml:space="preserve">  producto  sum  min  max</w:t>
        <w:br/>
        <w:t>0   Banana   90   15   55</w:t>
        <w:br/>
        <w:t>1   Cereza   75   10   40</w:t>
        <w:br/>
        <w:t>2  Manzana  125   30   50</w:t>
      </w:r>
    </w:p>
    <w:p>
      <w:r>
        <w:t xml:space="preserve">Se puede agrupar varias columnas con groupby y crear varias funciones con el metodo agg: </w:t>
      </w:r>
    </w:p>
    <w:p>
      <w:r>
        <w:t xml:space="preserve">                    total_sales  average_price</w:t>
        <w:br/>
        <w:t xml:space="preserve">categoría producto                            </w:t>
        <w:br/>
        <w:t>Fruta     Banana             20            0.3</w:t>
        <w:br/>
        <w:t xml:space="preserve">          Cereza             75            0.8</w:t>
        <w:br/>
        <w:t xml:space="preserve">          Manzana           125            0.5</w:t>
        <w:br/>
        <w:t>Legumbre  Banana             70            0.3</w:t>
      </w:r>
    </w:p>
    <w:p>
      <w:pPr>
        <w:pStyle w:val="Heading2"/>
      </w:pPr>
      <w:r>
        <w:t>Funciones personalizadas</w:t>
      </w:r>
    </w:p>
    <w:p>
      <w:r>
        <w:t>Usan el metodo apply, se puede integrar funciones personalizadas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dataframe con los ingresos totales:</w:t>
      </w:r>
    </w:p>
    <w:p>
      <w:r>
        <w:t xml:space="preserve">  producto categoría  ventas  precio_unitario      fecha  Ingresos totales</w:t>
        <w:br/>
        <w:t>0  Manzana     Fruta      50              0.5 2024-01-01              25.0</w:t>
        <w:br/>
        <w:t>1  Manzana     Fruta      30              0.5 2024-01-02              15.0</w:t>
        <w:br/>
        <w:t>2   Banana     Fruta      20              0.3 2024-01-03               6.0</w:t>
        <w:br/>
        <w:t>3   Banana     Fruta      15              0.3 2024-01-04               4.5</w:t>
        <w:br/>
        <w:t>4   Cereza     Fruta      10              0.8 2024-01-05               8.0</w:t>
        <w:br/>
        <w:t>5   Cereza     Fruta      25              0.8 2024-01-06              20.0</w:t>
        <w:br/>
        <w:t>6  Manzana     Fruta      45              0.5 2024-01-07              22.5</w:t>
        <w:br/>
        <w:t>7   Banana     Fruta      55              0.3 2024-01-08              16.5</w:t>
        <w:br/>
        <w:t>8   Cereza     Fruta      40              0.8 2024-01-09              32.0</w:t>
      </w:r>
    </w:p>
    <w:p>
      <w:r>
        <w:t>dataframe con la clasificacion de las ventas:</w:t>
      </w:r>
    </w:p>
    <w:p>
      <w:r>
        <w:t xml:space="preserve">  producto categoría  ventas  precio_unitario      fecha  Ingresos totales clasificaciones</w:t>
        <w:br/>
        <w:t>0  Manzana     Fruta      50              0.5 2024-01-01              25.0            Alto</w:t>
        <w:br/>
        <w:t>1  Manzana     Fruta      30              0.5 2024-01-02              15.0           Medio</w:t>
        <w:br/>
        <w:t>2   Banana     Fruta      20              0.3 2024-01-03               6.0           Medio</w:t>
        <w:br/>
        <w:t>3   Banana     Fruta      15              0.3 2024-01-04               4.5            Bajo</w:t>
        <w:br/>
        <w:t>4   Cereza     Fruta      10              0.8 2024-01-05               8.0            Bajo</w:t>
        <w:br/>
        <w:t>5   Cereza     Fruta      25              0.8 2024-01-06              20.0           Medio</w:t>
        <w:br/>
        <w:t>6  Manzana     Fruta      45              0.5 2024-01-07              22.5            Alto</w:t>
        <w:br/>
        <w:t>7   Banana     Fruta      55              0.3 2024-01-08              16.5            Alto</w:t>
        <w:br/>
        <w:t>8   Cereza     Fruta      40              0.8 2024-01-09              32.0           Medio</w:t>
      </w:r>
    </w:p>
    <w:p>
      <w:r>
        <w:t>dataframe con el porcentaje de las ventas:</w:t>
      </w:r>
    </w:p>
    <w:p>
      <w:r>
        <w:t xml:space="preserve">  producto categoría  ventas  precio_unitario      fecha  Ingresos totales clasificaciones  Porcentaje</w:t>
        <w:br/>
        <w:t>0  Manzana     Fruta      50              0.5 2024-01-01              25.0            Alto          40</w:t>
        <w:br/>
        <w:t>1  Manzana     Fruta      30              0.5 2024-01-02              15.0           Medio          24</w:t>
        <w:br/>
        <w:t>2   Banana     Fruta      20              0.3 2024-01-03               6.0           Medio          22</w:t>
        <w:br/>
        <w:t>3   Banana     Fruta      15              0.3 2024-01-04               4.5            Bajo          16</w:t>
        <w:br/>
        <w:t>4   Cereza     Fruta      10              0.8 2024-01-05               8.0            Bajo          13</w:t>
        <w:br/>
        <w:t>5   Cereza     Fruta      25              0.8 2024-01-06              20.0           Medio          33</w:t>
        <w:br/>
        <w:t>6  Manzana     Fruta      45              0.5 2024-01-07              22.5            Alto          36</w:t>
        <w:br/>
        <w:t>7   Banana     Fruta      55              0.3 2024-01-08              16.5            Alto          61</w:t>
        <w:br/>
        <w:t>8   Cereza     Fruta      40              0.8 2024-01-09              32.0           Medio          53</w:t>
      </w:r>
    </w:p>
    <w:p>
      <w:pPr>
        <w:pStyle w:val="Heading2"/>
      </w:pPr>
      <w:r>
        <w:t>Funciones de grupo</w:t>
      </w:r>
    </w:p>
    <w:p>
      <w:r>
        <w:t>Estas funciones por grupo esta hecho con los metodos groupby y agg</w:t>
      </w:r>
    </w:p>
    <w:p>
      <w:r>
        <w:t>Dataframe original:</w:t>
      </w:r>
    </w:p>
    <w:p>
      <w:r>
        <w:t xml:space="preserve">  producto categoría  ventas  precio_unitario      fecha</w:t>
        <w:br/>
        <w:t>0  Manzana     Fruta      50              0.5 2024-01-01</w:t>
        <w:br/>
        <w:t>1  Manzana     Fruta      30              0.5 2024-01-02</w:t>
        <w:br/>
        <w:t>2   Banana     Fruta      20              0.3 2024-01-03</w:t>
        <w:br/>
        <w:t>3   Banana     Fruta      15              0.3 2024-01-04</w:t>
        <w:br/>
        <w:t>4   Cereza     Fruta      10              0.8 2024-01-05</w:t>
        <w:br/>
        <w:t>5   Cereza     Fruta      25              0.8 2024-01-06</w:t>
        <w:br/>
        <w:t>6  Manzana     Fruta      45              0.5 2024-01-07</w:t>
        <w:br/>
        <w:t>7   Banana     Fruta      55              0.3 2024-01-08</w:t>
        <w:br/>
        <w:t>8   Cereza     Fruta      40              0.8 2024-01-09</w:t>
      </w:r>
    </w:p>
    <w:p>
      <w:r>
        <w:t>Agrupación de productos por ventas:</w:t>
      </w:r>
    </w:p>
    <w:p>
      <w:r>
        <w:t xml:space="preserve">  producto  sum       mean</w:t>
        <w:br/>
        <w:t>0   Banana   90  30.000000</w:t>
        <w:br/>
        <w:t>1   Cereza   75  25.000000</w:t>
        <w:br/>
        <w:t>2  Manzana  125  41.666667</w:t>
      </w:r>
    </w:p>
    <w:p>
      <w:r>
        <w:t>Rango de ventas, (hecho con una función personalizada):</w:t>
      </w:r>
    </w:p>
    <w:p>
      <w:r>
        <w:t xml:space="preserve">  producto  ventas</w:t>
        <w:br/>
        <w:t>0   Banana      40</w:t>
        <w:br/>
        <w:t>1   Cereza      30</w:t>
        <w:br/>
        <w:t>2  Manzana      20</w:t>
      </w:r>
    </w:p>
    <w:p>
      <w:r>
        <w:t>Agrupación de ingreso total por producto:</w:t>
      </w:r>
    </w:p>
    <w:p>
      <w:r>
        <w:t xml:space="preserve">  producto categoría  ventas  ingreso_total</w:t>
        <w:br/>
        <w:t>0   Banana     Fruta      90           27.0</w:t>
        <w:br/>
        <w:t>1   Cereza     Fruta      75           60.0</w:t>
        <w:br/>
        <w:t>2  Manzana     Fruta     125           62.5</w:t>
      </w:r>
    </w:p>
    <w:p>
      <w:pPr>
        <w:pStyle w:val="Heading2"/>
      </w:pPr>
      <w:r>
        <w:t>Exportación de datos</w:t>
      </w:r>
    </w:p>
    <w:p>
      <w:r>
        <w:t>Para exportar datos se debe primero convertir el conjunto de datos en un dataframe, despues se elige el formato para exportar, de los cuales estan:</w:t>
        <w:br/>
        <w:t xml:space="preserve">    to_csv</w:t>
        <w:br/>
        <w:t xml:space="preserve">    to_excel</w:t>
        <w:br/>
        <w:t xml:space="preserve">    to_parquet</w:t>
        <w:br/>
        <w:t xml:space="preserve">    to_html</w:t>
        <w:br/>
        <w:t xml:space="preserve">    etc.</w:t>
        <w:br/>
        <w:t xml:space="preserve">                           </w:t>
      </w:r>
    </w:p>
    <w:p>
      <w:r>
        <w:t xml:space="preserve">Al elegir cualquiera de los formatos para exportar se debe ingresar el nombre que tendra el archivo y su extensión de esta manera: to_excel('Output/documento excel.xlsx',index=True) donde la propiedad index indica si deberia estar numerada cada fila del dataframe. </w:t>
      </w:r>
    </w:p>
    <w:p>
      <w:r>
        <w:t>Recomendaciones para el guardado de archivos:</w:t>
        <w:br/>
        <w:t xml:space="preserve">    En archivos csv, el parametro sep es para separar los delimitadores.</w:t>
        <w:br/>
        <w:t xml:space="preserve">    float_format='%.2f' Para expecificar que solo haya 2 decimales</w:t>
        <w:br/>
        <w:t xml:space="preserve">    El parametro compression es para especificar el formato en el que se comprimirá el archivo</w:t>
        <w:br/>
        <w:t xml:space="preserve">    el parametro compression permite los siguientes procesos compression={'method': 'zip', 'archive_name': 'datos_comprimido.xlsx'}</w:t>
        <w:br/>
        <w:t xml:space="preserve">    el parametro encoding, permite codificar el archivo a multiples formatos: encoding='utf-8'</w:t>
        <w:br/>
        <w:t xml:space="preserve">    Con el parametro na_rep puedes especificar con que rellenar los datos nulos o vacios, ej: na_rep='N/A'        </w:t>
      </w:r>
    </w:p>
    <w:p>
      <w:pPr>
        <w:pStyle w:val="Heading2"/>
      </w:pPr>
      <w:r>
        <w:t>Manejo de json</w:t>
      </w:r>
    </w:p>
    <w:p>
      <w:r>
        <w:t xml:space="preserve">Para pasar cadenas de json al metodo  pd.read_json, es necesario convertir esas cadenas en un formato StringIO de la siguiente forma: </w:t>
      </w:r>
    </w:p>
    <w:p>
      <w:r>
        <w:t>json_data = '''</w:t>
        <w:br/>
        <w:t>[</w:t>
        <w:br/>
        <w:t xml:space="preserve">    {"producto": "A", "ventas": 100},</w:t>
        <w:br/>
        <w:t xml:space="preserve">    {"producto": "B", "ventas": 200},</w:t>
        <w:br/>
        <w:t xml:space="preserve">    {"producto": "C", "ventas": 300}</w:t>
        <w:br/>
        <w:t>]</w:t>
        <w:br/>
        <w:t>'''</w:t>
        <w:br/>
        <w:br/>
        <w:t># Envolver la cadena JSON en un objeto StringIO</w:t>
        <w:br/>
        <w:t>json_stream = StringIO(json_data)</w:t>
        <w:br/>
        <w:br/>
        <w:t xml:space="preserve">Es necesario hacer estas importaciones: from io import StringIO </w:t>
      </w:r>
    </w:p>
    <w:p>
      <w:r>
        <w:t>Diferentes orientaciones que se pueden utilizar a exportar en json:</w:t>
      </w:r>
    </w:p>
    <w:p>
      <w:r>
        <w:t>orient='split':</w:t>
      </w:r>
    </w:p>
    <w:p>
      <w:r>
        <w:t>{"columns":["Nombre","Edad","Ciudad"],"index":[0,1,2],"data":[["Ana",23,"Madrid"],["Juan",45,"Barcelona"],["Pedro",34,"Valencia"]]}</w:t>
      </w:r>
    </w:p>
    <w:p>
      <w:r>
        <w:t>orient='records' uso de la propiedad lines = True (unicamente utilizable con esta orientación):</w:t>
      </w:r>
    </w:p>
    <w:p>
      <w:r>
        <w:t>{"Nombre":"Ana","Edad":23,"Ciudad":"Madrid"}</w:t>
        <w:br/>
        <w:t>{"Nombre":"Juan","Edad":45,"Ciudad":"Barcelona"}</w:t>
        <w:br/>
        <w:t>{"Nombre":"Pedro","Edad":34,"Ciudad":"Valencia"}</w:t>
        <w:br/>
      </w:r>
    </w:p>
    <w:p>
      <w:r>
        <w:t>orient='index'</w:t>
      </w:r>
    </w:p>
    <w:p>
      <w:r>
        <w:t>{"0":{"Nombre":"Ana","Edad":23,"Ciudad":"Madrid"},"1":{"Nombre":"Juan","Edad":45,"Ciudad":"Barcelona"},"2":{"Nombre":"Pedro","Edad":34,"Ciudad":"Valencia"}}</w:t>
      </w:r>
    </w:p>
    <w:p>
      <w:r>
        <w:t>orient='columns:'</w:t>
      </w:r>
    </w:p>
    <w:p>
      <w:r>
        <w:t>{"Nombre":{"0":"Ana","1":"Juan","2":"Pedro"},"Edad":{"0":23,"1":45,"2":34},"Ciudad":{"0":"Madrid","1":"Barcelona","2":"Valencia"}}</w:t>
      </w:r>
    </w:p>
    <w:p>
      <w:r>
        <w:t>orient='values':</w:t>
      </w:r>
    </w:p>
    <w:p>
      <w:r>
        <w:t>[["Ana",23,"Madrid"],["Juan",45,"Barcelona"],["Pedro",34,"Valencia"]]</w:t>
      </w:r>
    </w:p>
    <w:p>
      <w:pPr>
        <w:pStyle w:val="Heading2"/>
      </w:pPr>
      <w:r>
        <w:t>Manejo de xml y html</w:t>
      </w:r>
    </w:p>
    <w:p>
      <w:r>
        <w:t xml:space="preserve">Para la lectura de archivos xml se usa el metodo read_xml, si no es un archivo, se usa StringIO de la libreria io al igual que los json  </w:t>
      </w:r>
    </w:p>
    <w:p>
      <w:r>
        <w:t xml:space="preserve">      id                author                  title     genre  price publish_date</w:t>
        <w:br/>
        <w:t>0  bk101  Gambardella, Matthew  XML Developer's Guide  Computer  44.95   2000-10-01</w:t>
        <w:br/>
        <w:t>1  bk102            Ralls, Kim          Midnight Rain   Fantasy   5.95   2000-12-16</w:t>
        <w:br/>
        <w:t>2  bk103           Corets, Eva        Maeve Ascendant   Fantasy   5.95   2000-11-17</w:t>
      </w:r>
    </w:p>
    <w:p>
      <w:r>
        <w:t>Si un documento html posee varias tablas usando tables[n] donde n es el numero de tabla que se busca acceder:</w:t>
      </w:r>
    </w:p>
    <w:p>
      <w:r>
        <w:t xml:space="preserve">              Producto    CategorÃ­a  Precio</w:t>
        <w:br/>
        <w:t>0  Ordenador PortÃ¡til  ElectrÃ³nica   800.0</w:t>
        <w:br/>
        <w:t>1      Mesa de Comedor       Muebles   300.0</w:t>
        <w:br/>
        <w:t>2     Silla de Oficina       Muebles   120.0</w:t>
      </w:r>
    </w:p>
    <w:p>
      <w:pPr>
        <w:pStyle w:val="Heading2"/>
      </w:pPr>
      <w:r>
        <w:t>Uso de sql</w:t>
      </w:r>
    </w:p>
    <w:p>
      <w:r>
        <w:t>Para crear un base de datos de sqlite se usa el metodo create_engine de sqlalchemy, el parametro que exige es este: sqlite:///Output/nombre_de_la_basededatos.db, (Las primeras 3 diagonales son obligatorias cuando no hay un nombre de usuario, contraseña o demas parametros)</w:t>
      </w:r>
    </w:p>
    <w:p>
      <w:r>
        <w:t>Con el metodo to_sql de un dataframe puedes hacer que se guarden los datos en una tabla de una base de datos.</w:t>
      </w:r>
    </w:p>
    <w:p>
      <w:r>
        <w:t>Parametros:</w:t>
        <w:br/>
        <w:t xml:space="preserve">    name: (obligatorio), Especifica el nombre de la tabla en la base de datos donde se guardará el DataFrame.</w:t>
        <w:br/>
        <w:t xml:space="preserve">    con: (obligatorio), La conexión a la base de datos, creada previamente con SQLAlchemy (usando create_engine).</w:t>
        <w:br/>
        <w:t xml:space="preserve">    if_exists: Especifica que hacer si la tabla ya existe.</w:t>
        <w:br/>
        <w:t xml:space="preserve">    index: Pametro booleano para indicar si se debe guardar el indice en la base de datos</w:t>
      </w:r>
    </w:p>
    <w:p>
      <w:r>
        <w:t>Con el metodo read_sql se puede pasar una query para realizar una operación en db, toma como parametro la conexión 'con'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