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Inscripciones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ID_Cliente</w:t>
            </w:r>
          </w:p>
        </w:tc>
        <w:tc>
          <w:tcPr>
            <w:tcW w:type="dxa" w:w="1234"/>
          </w:tcPr>
          <w:p>
            <w:r>
              <w:t>Nombre_Cliente</w:t>
            </w:r>
          </w:p>
        </w:tc>
        <w:tc>
          <w:tcPr>
            <w:tcW w:type="dxa" w:w="1234"/>
          </w:tcPr>
          <w:p>
            <w:r>
              <w:t>Ciudad</w:t>
            </w:r>
          </w:p>
        </w:tc>
        <w:tc>
          <w:tcPr>
            <w:tcW w:type="dxa" w:w="1234"/>
          </w:tcPr>
          <w:p>
            <w:r>
              <w:t>Sede</w:t>
            </w:r>
          </w:p>
        </w:tc>
        <w:tc>
          <w:tcPr>
            <w:tcW w:type="dxa" w:w="1234"/>
          </w:tcPr>
          <w:p>
            <w:r>
              <w:t>Fecha_Inscripción</w:t>
            </w:r>
          </w:p>
        </w:tc>
        <w:tc>
          <w:tcPr>
            <w:tcW w:type="dxa" w:w="1234"/>
          </w:tcPr>
          <w:p>
            <w:r>
              <w:t>ID_Medio</w:t>
            </w:r>
          </w:p>
        </w:tc>
        <w:tc>
          <w:tcPr>
            <w:tcW w:type="dxa" w:w="1234"/>
          </w:tcPr>
          <w:p>
            <w:r>
              <w:t>Pais</w:t>
            </w:r>
          </w:p>
        </w:tc>
      </w:tr>
      <w:tr>
        <w:tc>
          <w:tcPr>
            <w:tcW w:type="dxa" w:w="1234"/>
          </w:tcPr>
          <w:p>
            <w:r>
              <w:t>1367</w:t>
            </w:r>
          </w:p>
        </w:tc>
        <w:tc>
          <w:tcPr>
            <w:tcW w:type="dxa" w:w="1234"/>
          </w:tcPr>
          <w:p>
            <w:r>
              <w:t>Santiago Sanchez</w:t>
            </w:r>
          </w:p>
        </w:tc>
        <w:tc>
          <w:tcPr>
            <w:tcW w:type="dxa" w:w="1234"/>
          </w:tcPr>
          <w:p>
            <w:r>
              <w:t>Nuevo México</w:t>
            </w:r>
          </w:p>
        </w:tc>
        <w:tc>
          <w:tcPr>
            <w:tcW w:type="dxa" w:w="1234"/>
          </w:tcPr>
          <w:p>
            <w:r>
              <w:t>Sede Rio Grande</w:t>
            </w:r>
          </w:p>
        </w:tc>
        <w:tc>
          <w:tcPr>
            <w:tcW w:type="dxa" w:w="1234"/>
          </w:tcPr>
          <w:p>
            <w:r>
              <w:t>2024-12-07 00:00:00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Estados unidos</w:t>
            </w:r>
          </w:p>
        </w:tc>
      </w:tr>
      <w:tr>
        <w:tc>
          <w:tcPr>
            <w:tcW w:type="dxa" w:w="1234"/>
          </w:tcPr>
          <w:p>
            <w:r>
              <w:t>3184</w:t>
            </w:r>
          </w:p>
        </w:tc>
        <w:tc>
          <w:tcPr>
            <w:tcW w:type="dxa" w:w="1234"/>
          </w:tcPr>
          <w:p>
            <w:r>
              <w:t>Alejandro Martinez</w:t>
            </w:r>
          </w:p>
        </w:tc>
        <w:tc>
          <w:tcPr>
            <w:tcW w:type="dxa" w:w="1234"/>
          </w:tcPr>
          <w:p>
            <w:r>
              <w:t>Louisiana</w:t>
            </w:r>
          </w:p>
        </w:tc>
        <w:tc>
          <w:tcPr>
            <w:tcW w:type="dxa" w:w="1234"/>
          </w:tcPr>
          <w:p>
            <w:r>
              <w:t>Sede Delta</w:t>
            </w:r>
          </w:p>
        </w:tc>
        <w:tc>
          <w:tcPr>
            <w:tcW w:type="dxa" w:w="1234"/>
          </w:tcPr>
          <w:p>
            <w:r>
              <w:t>2024-12-05 00:00:00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Estados unidos</w:t>
            </w:r>
          </w:p>
        </w:tc>
      </w:tr>
      <w:tr>
        <w:tc>
          <w:tcPr>
            <w:tcW w:type="dxa" w:w="1234"/>
          </w:tcPr>
          <w:p>
            <w:r>
              <w:t>3154</w:t>
            </w:r>
          </w:p>
        </w:tc>
        <w:tc>
          <w:tcPr>
            <w:tcW w:type="dxa" w:w="1234"/>
          </w:tcPr>
          <w:p>
            <w:r>
              <w:t>Diego Lopez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Sede Magnolia</w:t>
            </w:r>
          </w:p>
        </w:tc>
        <w:tc>
          <w:tcPr>
            <w:tcW w:type="dxa" w:w="1234"/>
          </w:tcPr>
          <w:p>
            <w:r>
              <w:t>2024-12-04 00:00:00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Estados unidos</w:t>
            </w:r>
          </w:p>
        </w:tc>
      </w:tr>
      <w:tr>
        <w:tc>
          <w:tcPr>
            <w:tcW w:type="dxa" w:w="1234"/>
          </w:tcPr>
          <w:p>
            <w:r>
              <w:t>2120</w:t>
            </w:r>
          </w:p>
        </w:tc>
        <w:tc>
          <w:tcPr>
            <w:tcW w:type="dxa" w:w="1234"/>
          </w:tcPr>
          <w:p>
            <w:r>
              <w:t>Camila Rojas</w:t>
            </w:r>
          </w:p>
        </w:tc>
        <w:tc>
          <w:tcPr>
            <w:tcW w:type="dxa" w:w="1234"/>
          </w:tcPr>
          <w:p>
            <w:r>
              <w:t>Arizona</w:t>
            </w:r>
          </w:p>
        </w:tc>
        <w:tc>
          <w:tcPr>
            <w:tcW w:type="dxa" w:w="1234"/>
          </w:tcPr>
          <w:p>
            <w:r>
              <w:t>Fitness Sonoran</w:t>
            </w:r>
          </w:p>
        </w:tc>
        <w:tc>
          <w:tcPr>
            <w:tcW w:type="dxa" w:w="1234"/>
          </w:tcPr>
          <w:p>
            <w:r>
              <w:t>2024-12-04 00:00:00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Estados unidos</w:t>
            </w:r>
          </w:p>
        </w:tc>
      </w:tr>
      <w:tr>
        <w:tc>
          <w:tcPr>
            <w:tcW w:type="dxa" w:w="1234"/>
          </w:tcPr>
          <w:p>
            <w:r>
              <w:t>6697</w:t>
            </w:r>
          </w:p>
        </w:tc>
        <w:tc>
          <w:tcPr>
            <w:tcW w:type="dxa" w:w="1234"/>
          </w:tcPr>
          <w:p>
            <w:r>
              <w:t>Fernando Hernandez</w:t>
            </w:r>
          </w:p>
        </w:tc>
        <w:tc>
          <w:tcPr>
            <w:tcW w:type="dxa" w:w="1234"/>
          </w:tcPr>
          <w:p>
            <w:r>
              <w:t>Florida</w:t>
            </w:r>
          </w:p>
        </w:tc>
        <w:tc>
          <w:tcPr>
            <w:tcW w:type="dxa" w:w="1234"/>
          </w:tcPr>
          <w:p>
            <w:r>
              <w:t>Sede Orange Blossom</w:t>
            </w:r>
          </w:p>
        </w:tc>
        <w:tc>
          <w:tcPr>
            <w:tcW w:type="dxa" w:w="1234"/>
          </w:tcPr>
          <w:p>
            <w:r>
              <w:t>2024-12-02 00:00:00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Estados unidos</w:t>
            </w:r>
          </w:p>
        </w:tc>
      </w:tr>
    </w:tbl>
    <w:p>
      <w:pPr>
        <w:pStyle w:val="Heading3"/>
      </w:pPr>
      <w:r>
        <w:t>Medio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ID_Medio</w:t>
            </w:r>
          </w:p>
        </w:tc>
        <w:tc>
          <w:tcPr>
            <w:tcW w:type="dxa" w:w="4320"/>
          </w:tcPr>
          <w:p>
            <w:r>
              <w:t>Medio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Facebook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Instagram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Radio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Televisión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Volantes</w:t>
            </w:r>
          </w:p>
        </w:tc>
      </w:tr>
    </w:tbl>
    <w:p>
      <w:pPr>
        <w:pStyle w:val="Heading3"/>
      </w:pPr>
      <w:r>
        <w:t>Suscripciones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ID_Cliente</w:t>
            </w:r>
          </w:p>
        </w:tc>
        <w:tc>
          <w:tcPr>
            <w:tcW w:type="dxa" w:w="1440"/>
          </w:tcPr>
          <w:p>
            <w:r>
              <w:t>Nombre_Cliente</w:t>
            </w:r>
          </w:p>
        </w:tc>
        <w:tc>
          <w:tcPr>
            <w:tcW w:type="dxa" w:w="1440"/>
          </w:tcPr>
          <w:p>
            <w:r>
              <w:t>Ciudad</w:t>
            </w:r>
          </w:p>
        </w:tc>
        <w:tc>
          <w:tcPr>
            <w:tcW w:type="dxa" w:w="1440"/>
          </w:tcPr>
          <w:p>
            <w:r>
              <w:t>Sede</w:t>
            </w:r>
          </w:p>
        </w:tc>
        <w:tc>
          <w:tcPr>
            <w:tcW w:type="dxa" w:w="1440"/>
          </w:tcPr>
          <w:p>
            <w:r>
              <w:t>Fecha_Pago</w:t>
            </w:r>
          </w:p>
        </w:tc>
        <w:tc>
          <w:tcPr>
            <w:tcW w:type="dxa" w:w="1440"/>
          </w:tcPr>
          <w:p>
            <w:r>
              <w:t>Cod_Plan</w:t>
            </w:r>
          </w:p>
        </w:tc>
      </w:tr>
      <w:tr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Fernando Fernando Diaz Rodriguez</w:t>
            </w:r>
          </w:p>
        </w:tc>
        <w:tc>
          <w:tcPr>
            <w:tcW w:type="dxa" w:w="1440"/>
          </w:tcPr>
          <w:p>
            <w:r>
              <w:t xml:space="preserve"> Texas</w:t>
            </w:r>
          </w:p>
        </w:tc>
        <w:tc>
          <w:tcPr>
            <w:tcW w:type="dxa" w:w="1440"/>
          </w:tcPr>
          <w:p>
            <w:r>
              <w:t>Sede Alamo</w:t>
            </w:r>
          </w:p>
        </w:tc>
        <w:tc>
          <w:tcPr>
            <w:tcW w:type="dxa" w:w="1440"/>
          </w:tcPr>
          <w:p>
            <w:r>
              <w:t>2024-12-07 00:00:00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2176</w:t>
            </w:r>
          </w:p>
        </w:tc>
        <w:tc>
          <w:tcPr>
            <w:tcW w:type="dxa" w:w="1440"/>
          </w:tcPr>
          <w:p>
            <w:r>
              <w:t>Carlos Andres Rodriguez Torres</w:t>
            </w:r>
          </w:p>
        </w:tc>
        <w:tc>
          <w:tcPr>
            <w:tcW w:type="dxa" w:w="1440"/>
          </w:tcPr>
          <w:p>
            <w:r>
              <w:t xml:space="preserve"> California</w:t>
            </w:r>
          </w:p>
        </w:tc>
        <w:tc>
          <w:tcPr>
            <w:tcW w:type="dxa" w:w="1440"/>
          </w:tcPr>
          <w:p>
            <w:r>
              <w:t>Sede Silicon Valley</w:t>
            </w:r>
          </w:p>
        </w:tc>
        <w:tc>
          <w:tcPr>
            <w:tcW w:type="dxa" w:w="1440"/>
          </w:tcPr>
          <w:p>
            <w:r>
              <w:t>2024-12-07 00:00:00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5596</w:t>
            </w:r>
          </w:p>
        </w:tc>
        <w:tc>
          <w:tcPr>
            <w:tcW w:type="dxa" w:w="1440"/>
          </w:tcPr>
          <w:p>
            <w:r>
              <w:t>Ana Diaz</w:t>
            </w:r>
          </w:p>
        </w:tc>
        <w:tc>
          <w:tcPr>
            <w:tcW w:type="dxa" w:w="1440"/>
          </w:tcPr>
          <w:p>
            <w:r>
              <w:t xml:space="preserve"> Florida</w:t>
            </w:r>
          </w:p>
        </w:tc>
        <w:tc>
          <w:tcPr>
            <w:tcW w:type="dxa" w:w="1440"/>
          </w:tcPr>
          <w:p>
            <w:r>
              <w:t>Centro Fit Everglades</w:t>
            </w:r>
          </w:p>
        </w:tc>
        <w:tc>
          <w:tcPr>
            <w:tcW w:type="dxa" w:w="1440"/>
          </w:tcPr>
          <w:p>
            <w:r>
              <w:t>2024-12-07 00:00:00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3941</w:t>
            </w:r>
          </w:p>
        </w:tc>
        <w:tc>
          <w:tcPr>
            <w:tcW w:type="dxa" w:w="1440"/>
          </w:tcPr>
          <w:p>
            <w:r>
              <w:t>Ana Juliana Garcia Morales</w:t>
            </w:r>
          </w:p>
        </w:tc>
        <w:tc>
          <w:tcPr>
            <w:tcW w:type="dxa" w:w="1440"/>
          </w:tcPr>
          <w:p>
            <w:r>
              <w:t xml:space="preserve"> Florida</w:t>
            </w:r>
          </w:p>
        </w:tc>
        <w:tc>
          <w:tcPr>
            <w:tcW w:type="dxa" w:w="1440"/>
          </w:tcPr>
          <w:p>
            <w:r>
              <w:t>Sede Coral Reef</w:t>
            </w:r>
          </w:p>
        </w:tc>
        <w:tc>
          <w:tcPr>
            <w:tcW w:type="dxa" w:w="1440"/>
          </w:tcPr>
          <w:p>
            <w:r>
              <w:t>2024-12-07 00:00:00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6104</w:t>
            </w:r>
          </w:p>
        </w:tc>
        <w:tc>
          <w:tcPr>
            <w:tcW w:type="dxa" w:w="1440"/>
          </w:tcPr>
          <w:p>
            <w:r>
              <w:t>Laura Laura Ortega Ortega</w:t>
            </w:r>
          </w:p>
        </w:tc>
        <w:tc>
          <w:tcPr>
            <w:tcW w:type="dxa" w:w="1440"/>
          </w:tcPr>
          <w:p>
            <w:r>
              <w:t xml:space="preserve"> Florida</w:t>
            </w:r>
          </w:p>
        </w:tc>
        <w:tc>
          <w:tcPr>
            <w:tcW w:type="dxa" w:w="1440"/>
          </w:tcPr>
          <w:p>
            <w:r>
              <w:t>Sede Coral Reef</w:t>
            </w:r>
          </w:p>
        </w:tc>
        <w:tc>
          <w:tcPr>
            <w:tcW w:type="dxa" w:w="1440"/>
          </w:tcPr>
          <w:p>
            <w:r>
              <w:t>2024-12-07 00:00:00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pPr>
        <w:pStyle w:val="Heading3"/>
      </w:pPr>
      <w:r>
        <w:t>Planes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Cod_Plan</w:t>
            </w:r>
          </w:p>
        </w:tc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Precio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FitStart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NutriFit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ProTrainer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TotalTransform</w:t>
            </w:r>
          </w:p>
        </w:tc>
        <w:tc>
          <w:tcPr>
            <w:tcW w:type="dxa" w:w="2880"/>
          </w:tcPr>
          <w:p>
            <w: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